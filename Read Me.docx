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A3BC" w14:textId="78BC295F" w:rsidR="00653032" w:rsidRDefault="00000000">
      <w:pPr>
        <w:pStyle w:val="Title"/>
      </w:pPr>
      <w:r>
        <w:t>YOLOv8 Object Detection</w:t>
      </w:r>
    </w:p>
    <w:p w14:paraId="2E01296E" w14:textId="4C6EF5CC" w:rsidR="00653032" w:rsidRDefault="00000000">
      <w:r>
        <w:t>This guide explains how to use a computer program to find objects in a picture using a tool called YOLOv8.</w:t>
      </w:r>
    </w:p>
    <w:p w14:paraId="7D9F3B65" w14:textId="77777777" w:rsidR="00653032" w:rsidRDefault="00000000">
      <w:pPr>
        <w:pStyle w:val="Heading1"/>
      </w:pPr>
      <w:r>
        <w:t>Step 1: Install Python</w:t>
      </w:r>
    </w:p>
    <w:p w14:paraId="60B69B1C" w14:textId="77777777" w:rsidR="00653032" w:rsidRDefault="00000000">
      <w:r>
        <w:t>Python is a programming language we use to write our instructions (code). To get it:</w:t>
      </w:r>
      <w:r>
        <w:br/>
        <w:t>1. Open your web browser and go to https://www.python.org/downloads/</w:t>
      </w:r>
      <w:r>
        <w:br/>
        <w:t>2. Click on the big yellow button to download Python (we used version 3.13.3).</w:t>
      </w:r>
      <w:r>
        <w:br/>
        <w:t>3. Open the downloaded file and follow the steps to install it.</w:t>
      </w:r>
      <w:r>
        <w:br/>
        <w:t>4. Make sure you check the box that says 'Add Python to PATH' before clicking install.</w:t>
      </w:r>
    </w:p>
    <w:p w14:paraId="5869601B" w14:textId="77777777" w:rsidR="00653032" w:rsidRDefault="00000000">
      <w:pPr>
        <w:pStyle w:val="Heading1"/>
      </w:pPr>
      <w:r>
        <w:t>Step 2: Set Up Your Work Environment</w:t>
      </w:r>
    </w:p>
    <w:p w14:paraId="5D98CAF7" w14:textId="77777777" w:rsidR="00653032" w:rsidRDefault="00000000">
      <w:r>
        <w:t>A virtual environment is like a clean workspace for your project. It keeps things organized and avoids problems.</w:t>
      </w:r>
      <w:r>
        <w:br/>
        <w:t>1. Open a code editor like Visual Studio Code.</w:t>
      </w:r>
      <w:r>
        <w:br/>
        <w:t>2. Open a terminal or command prompt window in your project folder.</w:t>
      </w:r>
      <w:r>
        <w:br/>
        <w:t>3. Type the following command and press Enter:</w:t>
      </w:r>
    </w:p>
    <w:p w14:paraId="49AF59CB" w14:textId="77777777" w:rsidR="00653032" w:rsidRDefault="00000000">
      <w:pPr>
        <w:pStyle w:val="IntenseQuote"/>
      </w:pPr>
      <w:r>
        <w:t>python -m venv venv</w:t>
      </w:r>
    </w:p>
    <w:p w14:paraId="6714A872" w14:textId="77777777" w:rsidR="00653032" w:rsidRDefault="00000000">
      <w:r>
        <w:t>This creates a new folder called 'venv'. It contains your workspace setup.</w:t>
      </w:r>
      <w:r>
        <w:br/>
        <w:t>Now activate it by typing:</w:t>
      </w:r>
    </w:p>
    <w:p w14:paraId="1E8F063E" w14:textId="77777777" w:rsidR="00653032" w:rsidRDefault="00000000">
      <w:pPr>
        <w:pStyle w:val="IntenseQuote"/>
      </w:pPr>
      <w:r>
        <w:t>venv\Scripts\activate</w:t>
      </w:r>
    </w:p>
    <w:p w14:paraId="6FEF306B" w14:textId="77777777" w:rsidR="00653032" w:rsidRDefault="00000000">
      <w:r>
        <w:t>If done correctly, you'll see (venv) appear in your terminal.</w:t>
      </w:r>
    </w:p>
    <w:p w14:paraId="4621660B" w14:textId="77777777" w:rsidR="00653032" w:rsidRDefault="00000000">
      <w:pPr>
        <w:pStyle w:val="Heading1"/>
      </w:pPr>
      <w:r>
        <w:t>Step 3: Install the YOLO Tool and Others</w:t>
      </w:r>
    </w:p>
    <w:p w14:paraId="0A548080" w14:textId="77777777" w:rsidR="00653032" w:rsidRDefault="00000000">
      <w:r>
        <w:t>YOLO is the tool that finds objects in pictures. To install it:</w:t>
      </w:r>
      <w:r>
        <w:br/>
        <w:t>1. Make sure your virtual environment is activated.</w:t>
      </w:r>
      <w:r>
        <w:br/>
        <w:t>2. Type this command and press Enter:</w:t>
      </w:r>
    </w:p>
    <w:p w14:paraId="66D2736F" w14:textId="77777777" w:rsidR="00653032" w:rsidRDefault="00000000">
      <w:pPr>
        <w:pStyle w:val="IntenseQuote"/>
      </w:pPr>
      <w:r>
        <w:t>pip install ultralytics</w:t>
      </w:r>
    </w:p>
    <w:p w14:paraId="32A3475C" w14:textId="77777777" w:rsidR="00653032" w:rsidRDefault="00000000">
      <w:r>
        <w:t>This will install YOLO and other tools it needs to work. It may take a few moments.</w:t>
      </w:r>
    </w:p>
    <w:p w14:paraId="3CF56CB0" w14:textId="77777777" w:rsidR="00653032" w:rsidRDefault="00000000">
      <w:pPr>
        <w:pStyle w:val="Heading1"/>
      </w:pPr>
      <w:r>
        <w:lastRenderedPageBreak/>
        <w:t>Step 4: Write the Code to Find Objects in an Image</w:t>
      </w:r>
    </w:p>
    <w:p w14:paraId="2E5774BB" w14:textId="77777777" w:rsidR="00653032" w:rsidRDefault="00000000">
      <w:r>
        <w:t>Now you'll write a short program to load an image and let YOLO find things like people or cars in it.</w:t>
      </w:r>
      <w:r>
        <w:br/>
        <w:t>Open a new file in your code editor and name it detect.py.</w:t>
      </w:r>
      <w:r>
        <w:br/>
        <w:t>Copy and paste the following code into it:</w:t>
      </w:r>
    </w:p>
    <w:p w14:paraId="6C25E6C6" w14:textId="77777777" w:rsidR="00653032" w:rsidRDefault="00000000">
      <w:pPr>
        <w:pStyle w:val="IntenseQuote"/>
      </w:pPr>
      <w:r>
        <w:br/>
        <w:t>from ultralytics import YOLO</w:t>
      </w:r>
      <w:r>
        <w:br/>
        <w:t>import matplotlib.pyplot as plt</w:t>
      </w:r>
      <w:r>
        <w:br/>
        <w:t>import cv2</w:t>
      </w:r>
      <w:r>
        <w:br/>
        <w:t>from PIL import Image, ImageDraw, ImageFont</w:t>
      </w:r>
      <w:r>
        <w:br/>
      </w:r>
      <w:r>
        <w:br/>
        <w:t>model = YOLO("yolov8n.pt")</w:t>
      </w:r>
      <w:r>
        <w:br/>
        <w:t>results = model("bus.jpg")</w:t>
      </w:r>
      <w:r>
        <w:br/>
        <w:t>num_predictions = len(results[0].boxes)</w:t>
      </w:r>
      <w:r>
        <w:br/>
        <w:t>img_pil = Image.open("bus.jpg")</w:t>
      </w:r>
      <w:r>
        <w:br/>
        <w:t>draw = ImageDraw.Draw(img_pil)</w:t>
      </w:r>
      <w:r>
        <w:br/>
        <w:t>for i, box in enumerate(results[0].boxes.xyxy):</w:t>
      </w:r>
      <w:r>
        <w:br/>
        <w:t xml:space="preserve">    conf = results[0].boxes.conf[i] * 100</w:t>
      </w:r>
      <w:r>
        <w:br/>
        <w:t xml:space="preserve">    x1, y1, x2, y2 = box.tolist()</w:t>
      </w:r>
      <w:r>
        <w:br/>
        <w:t xml:space="preserve">    text = f"{conf:.2f}%"</w:t>
      </w:r>
      <w:r>
        <w:br/>
        <w:t xml:space="preserve">    font = ImageFont.load_default()</w:t>
      </w:r>
      <w:r>
        <w:br/>
        <w:t xml:space="preserve">    text_width, text_height = font.getbbox(text)[2:]</w:t>
      </w:r>
      <w:r>
        <w:br/>
        <w:t xml:space="preserve">    bg_x1, bg_y1, bg_x2, bg_y2 = x1, y1 - text_height - 5, x1 + text_width + 5, y1</w:t>
      </w:r>
      <w:r>
        <w:br/>
        <w:t xml:space="preserve">    draw.rectangle([bg_x1, bg_y1, bg_x2, bg_y2], fill="black")</w:t>
      </w:r>
      <w:r>
        <w:br/>
        <w:t xml:space="preserve">    draw.text((x1 + 2, y1 - text_height - 3), text, fill="white", font=font)</w:t>
      </w:r>
      <w:r>
        <w:br/>
        <w:t xml:space="preserve">    draw.rectangle(box.tolist(), outline="yellow", width=3)</w:t>
      </w:r>
      <w:r>
        <w:br/>
        <w:t>img_pil.save("Final.jpg")</w:t>
      </w:r>
      <w:r>
        <w:br/>
      </w:r>
    </w:p>
    <w:p w14:paraId="051326A8" w14:textId="77777777" w:rsidR="00653032" w:rsidRDefault="00000000">
      <w:r>
        <w:t>Here’s what this code does:</w:t>
      </w:r>
      <w:r>
        <w:br/>
        <w:t>- It loads the YOLO model (the brain that finds objects).</w:t>
      </w:r>
      <w:r>
        <w:br/>
        <w:t>- It opens an image file called 'bus.jpg'.</w:t>
      </w:r>
      <w:r>
        <w:br/>
        <w:t>- It checks how many objects YOLO found in the image.</w:t>
      </w:r>
      <w:r>
        <w:br/>
        <w:t>- For each object, it draws a yellow box around it.</w:t>
      </w:r>
      <w:r>
        <w:br/>
        <w:t>- It also shows how confident YOLO is about what it found (as a percentage).</w:t>
      </w:r>
      <w:r>
        <w:br/>
        <w:t>- Finally, it saves the new image as 'Final.jpg' with the boxes and confidence shown.</w:t>
      </w:r>
    </w:p>
    <w:p w14:paraId="4ABE9DB9" w14:textId="77777777" w:rsidR="00653032" w:rsidRDefault="00000000">
      <w:pPr>
        <w:pStyle w:val="Heading1"/>
      </w:pPr>
      <w:r>
        <w:lastRenderedPageBreak/>
        <w:t>Step 5: Run Your Program</w:t>
      </w:r>
    </w:p>
    <w:p w14:paraId="0DB59FDF" w14:textId="77777777" w:rsidR="00653032" w:rsidRDefault="00000000">
      <w:r>
        <w:t>Now that everything is ready:</w:t>
      </w:r>
      <w:r>
        <w:br/>
        <w:t>1. Make sure your files are in the same folder: detect.py, yolov8n.pt, and bus.jpg.</w:t>
      </w:r>
      <w:r>
        <w:br/>
        <w:t>2. Open your terminal, and run the program by typing:</w:t>
      </w:r>
    </w:p>
    <w:p w14:paraId="0BC2E370" w14:textId="77777777" w:rsidR="00653032" w:rsidRDefault="00000000">
      <w:pPr>
        <w:pStyle w:val="IntenseQuote"/>
      </w:pPr>
      <w:r>
        <w:t>python detect.py</w:t>
      </w:r>
    </w:p>
    <w:p w14:paraId="4E9C06B8" w14:textId="77777777" w:rsidR="00653032" w:rsidRDefault="00000000">
      <w:r>
        <w:t>3. After a few seconds, a new image named 'Final.jpg' will appear.</w:t>
      </w:r>
      <w:r>
        <w:br/>
        <w:t>Open it and you’ll see boxes around the objects YOLO found.</w:t>
      </w:r>
    </w:p>
    <w:p w14:paraId="756E4F99" w14:textId="77777777" w:rsidR="00AA2A4E" w:rsidRDefault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A2A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 before Prediction:</w:t>
      </w:r>
    </w:p>
    <w:p w14:paraId="094FB3C0" w14:textId="77777777" w:rsidR="00AA2A4E" w:rsidRDefault="00AA2A4E">
      <w:r>
        <w:rPr>
          <w:noProof/>
        </w:rPr>
        <w:drawing>
          <wp:inline distT="0" distB="0" distL="0" distR="0" wp14:anchorId="046C26ED" wp14:editId="147F4F0E">
            <wp:extent cx="2880360" cy="3937000"/>
            <wp:effectExtent l="0" t="0" r="0" b="6350"/>
            <wp:docPr id="56457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75445" name="Picture 564575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960" cy="39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3CC2" w14:textId="77777777" w:rsidR="00AA2A4E" w:rsidRDefault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2AFB8DDF" w14:textId="47431B18" w:rsidR="00AA2A4E" w:rsidRDefault="00AA2A4E" w:rsidP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A2A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Image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After </w:t>
      </w:r>
      <w:r w:rsidRPr="00AA2A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Prediction:</w:t>
      </w:r>
    </w:p>
    <w:p w14:paraId="682DF9E1" w14:textId="3E4B0F8B" w:rsidR="00AA2A4E" w:rsidRDefault="00AA2A4E" w:rsidP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Using Yolov8:</w:t>
      </w:r>
    </w:p>
    <w:p w14:paraId="74AAB1BB" w14:textId="77777777" w:rsidR="00AA2A4E" w:rsidRDefault="00AA2A4E" w:rsidP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48D73CE" wp14:editId="20C7E9B3">
            <wp:extent cx="2268855" cy="3025140"/>
            <wp:effectExtent l="0" t="0" r="0" b="3810"/>
            <wp:docPr id="1506435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5613" name="Picture 15064356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B75D" w14:textId="30CD15E8" w:rsidR="00AA2A4E" w:rsidRDefault="00AA2A4E" w:rsidP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Using Yolov8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3B89CEBE" w14:textId="7061250E" w:rsidR="00AA2A4E" w:rsidRDefault="00AA2A4E" w:rsidP="00AA2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9D76C9E" wp14:editId="58F11580">
            <wp:extent cx="2337435" cy="3116580"/>
            <wp:effectExtent l="0" t="0" r="5715" b="7620"/>
            <wp:docPr id="357806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06474" name="Picture 3578064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1CA5" w14:textId="5DB634E9" w:rsidR="00AA2A4E" w:rsidRDefault="00AA2A4E"/>
    <w:sectPr w:rsidR="00AA2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582620">
    <w:abstractNumId w:val="8"/>
  </w:num>
  <w:num w:numId="2" w16cid:durableId="694380163">
    <w:abstractNumId w:val="6"/>
  </w:num>
  <w:num w:numId="3" w16cid:durableId="1106920145">
    <w:abstractNumId w:val="5"/>
  </w:num>
  <w:num w:numId="4" w16cid:durableId="137964662">
    <w:abstractNumId w:val="4"/>
  </w:num>
  <w:num w:numId="5" w16cid:durableId="2026010383">
    <w:abstractNumId w:val="7"/>
  </w:num>
  <w:num w:numId="6" w16cid:durableId="78411890">
    <w:abstractNumId w:val="3"/>
  </w:num>
  <w:num w:numId="7" w16cid:durableId="2049988080">
    <w:abstractNumId w:val="2"/>
  </w:num>
  <w:num w:numId="8" w16cid:durableId="780495342">
    <w:abstractNumId w:val="1"/>
  </w:num>
  <w:num w:numId="9" w16cid:durableId="7393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06E"/>
    <w:rsid w:val="0006063C"/>
    <w:rsid w:val="0015074B"/>
    <w:rsid w:val="0029639D"/>
    <w:rsid w:val="00326F90"/>
    <w:rsid w:val="003B3F16"/>
    <w:rsid w:val="00474FFC"/>
    <w:rsid w:val="005A6BFD"/>
    <w:rsid w:val="00653032"/>
    <w:rsid w:val="00AA1D8D"/>
    <w:rsid w:val="00AA2A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9CFA9"/>
  <w14:defaultImageDpi w14:val="300"/>
  <w15:docId w15:val="{4F00C94B-6908-4E3E-A5CB-FA033932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533</Words>
  <Characters>2728</Characters>
  <Application>Microsoft Office Word</Application>
  <DocSecurity>0</DocSecurity>
  <Lines>80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</cp:lastModifiedBy>
  <cp:revision>3</cp:revision>
  <dcterms:created xsi:type="dcterms:W3CDTF">2025-05-30T17:49:00Z</dcterms:created>
  <dcterms:modified xsi:type="dcterms:W3CDTF">2025-05-30T17:54:00Z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30fa6cb9-08af-477a-ba38-d76f62be51b1</vt:lpwstr>
  </property>
</Properties>
</file>